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81DC8" w14:textId="77777777" w:rsidR="006A6A1D" w:rsidRDefault="00000000">
      <w:pPr>
        <w:pStyle w:val="Title"/>
      </w:pPr>
      <w:r>
        <w:t>List of Pretrained Models on Spectrogram</w:t>
      </w:r>
    </w:p>
    <w:p w14:paraId="7F4B7245" w14:textId="77777777" w:rsidR="006A6A1D" w:rsidRDefault="00000000">
      <w:r>
        <w:t>This document summarizes various pretrained models on spectrograms. These models are useful for tasks such as audio pattern recognition, classification, and feature extraction. Below is a summary of the models with details on input size, file size, pretrained weights availability, and whether they are available in PyTorch.</w:t>
      </w:r>
    </w:p>
    <w:p w14:paraId="0C6BC17F" w14:textId="77777777" w:rsidR="006A6A1D" w:rsidRDefault="00000000">
      <w:pPr>
        <w:pStyle w:val="Heading1"/>
      </w:pPr>
      <w:r>
        <w:t>1. CNN6</w:t>
      </w:r>
    </w:p>
    <w:p w14:paraId="1CEAE581" w14:textId="77777777" w:rsidR="006A6A1D" w:rsidRDefault="00000000">
      <w:r>
        <w:t>Input Size: 1000×64 (frames × mel bins)</w:t>
      </w:r>
    </w:p>
    <w:p w14:paraId="7A733A76" w14:textId="77777777" w:rsidR="006A6A1D" w:rsidRDefault="00000000">
      <w:r>
        <w:t>File Size: 23.7 MB</w:t>
      </w:r>
    </w:p>
    <w:p w14:paraId="3196AE57" w14:textId="77777777" w:rsidR="006A6A1D" w:rsidRDefault="00000000">
      <w:r>
        <w:t>Description: A CNN model with 4 convolutional layers, average pooling, and a global pooling layer combining avg and max.</w:t>
      </w:r>
    </w:p>
    <w:p w14:paraId="7CAB019D" w14:textId="77777777" w:rsidR="006A6A1D" w:rsidRDefault="00000000">
      <w:r>
        <w:t>Pretrained Weights: Yes</w:t>
      </w:r>
    </w:p>
    <w:p w14:paraId="4769E536" w14:textId="77777777" w:rsidR="006A6A1D" w:rsidRDefault="00000000">
      <w:r>
        <w:t>Available in PyTorch: True</w:t>
      </w:r>
    </w:p>
    <w:p w14:paraId="448B2827" w14:textId="77777777" w:rsidR="006A6A1D" w:rsidRDefault="00000000">
      <w:r>
        <w:t>Pretrained Weights Filename: Cnn6_mAP=0.343.pth</w:t>
      </w:r>
    </w:p>
    <w:p w14:paraId="29902A59" w14:textId="4E886C8D" w:rsidR="006A6A1D" w:rsidRDefault="00000000">
      <w:r>
        <w:t xml:space="preserve">Pretrained Weights Link: </w:t>
      </w:r>
      <w:hyperlink r:id="rId6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1AB56B6E" w14:textId="77777777" w:rsidR="006A6A1D" w:rsidRDefault="006A6A1D"/>
    <w:p w14:paraId="3CE71F4C" w14:textId="77777777" w:rsidR="006A6A1D" w:rsidRDefault="00000000">
      <w:pPr>
        <w:pStyle w:val="Heading1"/>
      </w:pPr>
      <w:r>
        <w:t>2. CNN10</w:t>
      </w:r>
    </w:p>
    <w:p w14:paraId="09A87344" w14:textId="77777777" w:rsidR="006A6A1D" w:rsidRDefault="00000000">
      <w:r>
        <w:t>Input Size: 1000×64 (frames × mel bins)</w:t>
      </w:r>
    </w:p>
    <w:p w14:paraId="1E5AA437" w14:textId="77777777" w:rsidR="006A6A1D" w:rsidRDefault="00000000">
      <w:r>
        <w:t>File Size: 25.2 MB</w:t>
      </w:r>
    </w:p>
    <w:p w14:paraId="165A816A" w14:textId="77777777" w:rsidR="006A6A1D" w:rsidRDefault="00000000">
      <w:r>
        <w:t>Description: A deeper CNN with convolutional blocks and a fully connected layer of 2048 units.</w:t>
      </w:r>
    </w:p>
    <w:p w14:paraId="29237229" w14:textId="77777777" w:rsidR="006A6A1D" w:rsidRDefault="00000000">
      <w:r>
        <w:t>Pretrained Weights: Yes</w:t>
      </w:r>
    </w:p>
    <w:p w14:paraId="4FDF60A4" w14:textId="77777777" w:rsidR="006A6A1D" w:rsidRDefault="00000000">
      <w:r>
        <w:t>Available in PyTorch: True</w:t>
      </w:r>
    </w:p>
    <w:p w14:paraId="478B53F0" w14:textId="77777777" w:rsidR="006A6A1D" w:rsidRDefault="00000000">
      <w:r>
        <w:t>Pretrained Weights Filename: Cnn10_mAP=0.380.pth</w:t>
      </w:r>
    </w:p>
    <w:p w14:paraId="471FE84B" w14:textId="210A58EF" w:rsidR="006A6A1D" w:rsidRDefault="00000000">
      <w:r>
        <w:t xml:space="preserve">Pretrained Weights Link: </w:t>
      </w:r>
      <w:hyperlink r:id="rId7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2E1F5160" w14:textId="77777777" w:rsidR="006A6A1D" w:rsidRDefault="006A6A1D"/>
    <w:p w14:paraId="02819856" w14:textId="77777777" w:rsidR="006A6A1D" w:rsidRDefault="00000000">
      <w:pPr>
        <w:pStyle w:val="Heading1"/>
      </w:pPr>
      <w:r>
        <w:t>3. CNN14</w:t>
      </w:r>
    </w:p>
    <w:p w14:paraId="40BDC128" w14:textId="77777777" w:rsidR="006A6A1D" w:rsidRDefault="00000000">
      <w:r>
        <w:t>Input Size: 1000×64 (frames × mel bins)</w:t>
      </w:r>
    </w:p>
    <w:p w14:paraId="4AA7F1ED" w14:textId="77777777" w:rsidR="006A6A1D" w:rsidRDefault="00000000">
      <w:r>
        <w:t>File Size: 327.4 MB</w:t>
      </w:r>
    </w:p>
    <w:p w14:paraId="27F8EC23" w14:textId="77777777" w:rsidR="006A6A1D" w:rsidRDefault="00000000">
      <w:r>
        <w:t>Description: An even deeper CNN with more convolutional blocks, embedding layers, and dropout for regularization.</w:t>
      </w:r>
    </w:p>
    <w:p w14:paraId="1387C8CB" w14:textId="77777777" w:rsidR="006A6A1D" w:rsidRDefault="00000000">
      <w:r>
        <w:t>Pretrained Weights: Yes</w:t>
      </w:r>
    </w:p>
    <w:p w14:paraId="5B2ED190" w14:textId="77777777" w:rsidR="006A6A1D" w:rsidRDefault="00000000">
      <w:r>
        <w:t>Available in PyTorch: True</w:t>
      </w:r>
    </w:p>
    <w:p w14:paraId="2E2A5589" w14:textId="77777777" w:rsidR="006A6A1D" w:rsidRDefault="00000000">
      <w:r>
        <w:t>Pretrained Weights Filename: Cnn14_mAP=0.431.pth</w:t>
      </w:r>
    </w:p>
    <w:p w14:paraId="2920228A" w14:textId="78288638" w:rsidR="006A6A1D" w:rsidRDefault="00000000">
      <w:r>
        <w:t xml:space="preserve">Pretrained Weights Link: </w:t>
      </w:r>
      <w:hyperlink r:id="rId8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50D9E3B2" w14:textId="77777777" w:rsidR="006A6A1D" w:rsidRDefault="006A6A1D"/>
    <w:p w14:paraId="5200FC27" w14:textId="77777777" w:rsidR="006A6A1D" w:rsidRDefault="00000000">
      <w:pPr>
        <w:pStyle w:val="Heading1"/>
      </w:pPr>
      <w:r>
        <w:t>4. CNN14 (Embedding 128)</w:t>
      </w:r>
    </w:p>
    <w:p w14:paraId="0AD651DE" w14:textId="77777777" w:rsidR="006A6A1D" w:rsidRDefault="00000000">
      <w:r>
        <w:t>Input Size: 1000×64 (frames × mel bins)</w:t>
      </w:r>
    </w:p>
    <w:p w14:paraId="5B0F6220" w14:textId="77777777" w:rsidR="006A6A1D" w:rsidRDefault="00000000">
      <w:r>
        <w:t>File Size: 307.6 MB</w:t>
      </w:r>
    </w:p>
    <w:p w14:paraId="78345377" w14:textId="77777777" w:rsidR="006A6A1D" w:rsidRDefault="00000000">
      <w:r>
        <w:t>Description: CNN14 variant with reduced embedding size to 128 units.</w:t>
      </w:r>
    </w:p>
    <w:p w14:paraId="0A730760" w14:textId="77777777" w:rsidR="006A6A1D" w:rsidRDefault="00000000">
      <w:r>
        <w:t>Pretrained Weights: Yes</w:t>
      </w:r>
    </w:p>
    <w:p w14:paraId="79EEAD30" w14:textId="77777777" w:rsidR="006A6A1D" w:rsidRDefault="00000000">
      <w:r>
        <w:t>Available in PyTorch: True</w:t>
      </w:r>
    </w:p>
    <w:p w14:paraId="5476F6EF" w14:textId="77777777" w:rsidR="006A6A1D" w:rsidRDefault="00000000">
      <w:r>
        <w:t>Pretrained Weights Filename: Cnn14_emb128_mAP=0.412.pth</w:t>
      </w:r>
    </w:p>
    <w:p w14:paraId="72EC0943" w14:textId="3FBAB401" w:rsidR="006A6A1D" w:rsidRDefault="00000000">
      <w:r>
        <w:t xml:space="preserve">Pretrained Weights Link: </w:t>
      </w:r>
      <w:hyperlink r:id="rId9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642C3265" w14:textId="77777777" w:rsidR="006A6A1D" w:rsidRDefault="006A6A1D"/>
    <w:p w14:paraId="0E962BA1" w14:textId="77777777" w:rsidR="006A6A1D" w:rsidRDefault="00000000">
      <w:pPr>
        <w:pStyle w:val="Heading1"/>
      </w:pPr>
      <w:r>
        <w:t>5. CNN14 (Embedding 512)</w:t>
      </w:r>
    </w:p>
    <w:p w14:paraId="32147849" w14:textId="77777777" w:rsidR="006A6A1D" w:rsidRDefault="00000000">
      <w:r>
        <w:t>Input Size: 1000×64 (frames × mel bins)</w:t>
      </w:r>
    </w:p>
    <w:p w14:paraId="56575638" w14:textId="77777777" w:rsidR="006A6A1D" w:rsidRDefault="00000000">
      <w:r>
        <w:t>File Size: 311.6 MB</w:t>
      </w:r>
    </w:p>
    <w:p w14:paraId="6F938A0B" w14:textId="77777777" w:rsidR="006A6A1D" w:rsidRDefault="00000000">
      <w:r>
        <w:t>Description: CNN14 variant with embedding size of 512 units.</w:t>
      </w:r>
    </w:p>
    <w:p w14:paraId="0A23B0D3" w14:textId="77777777" w:rsidR="006A6A1D" w:rsidRDefault="00000000">
      <w:r>
        <w:lastRenderedPageBreak/>
        <w:t>Pretrained Weights: Yes</w:t>
      </w:r>
    </w:p>
    <w:p w14:paraId="164346A0" w14:textId="77777777" w:rsidR="006A6A1D" w:rsidRDefault="00000000">
      <w:r>
        <w:t>Available in PyTorch: True</w:t>
      </w:r>
    </w:p>
    <w:p w14:paraId="2DF935E7" w14:textId="77777777" w:rsidR="006A6A1D" w:rsidRDefault="00000000">
      <w:r>
        <w:t>Pretrained Weights Filename: Cnn14_emb512_mAP=0.420.pth</w:t>
      </w:r>
    </w:p>
    <w:p w14:paraId="4C95A739" w14:textId="295E0C33" w:rsidR="006A6A1D" w:rsidRDefault="00000000">
      <w:r>
        <w:t xml:space="preserve">Pretrained Weights Link: </w:t>
      </w:r>
      <w:hyperlink r:id="rId10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243D1A6A" w14:textId="77777777" w:rsidR="006A6A1D" w:rsidRDefault="006A6A1D"/>
    <w:p w14:paraId="572B0CC7" w14:textId="77777777" w:rsidR="006A6A1D" w:rsidRDefault="00000000">
      <w:pPr>
        <w:pStyle w:val="Heading1"/>
      </w:pPr>
      <w:r>
        <w:t>6. ResNet22</w:t>
      </w:r>
    </w:p>
    <w:p w14:paraId="299617F2" w14:textId="77777777" w:rsidR="006A6A1D" w:rsidRDefault="00000000">
      <w:r>
        <w:t>Input Size: Log mel spectrograms</w:t>
      </w:r>
    </w:p>
    <w:p w14:paraId="7E2156BB" w14:textId="77777777" w:rsidR="006A6A1D" w:rsidRDefault="00000000">
      <w:r>
        <w:t>File Size: 259.1 MB</w:t>
      </w:r>
    </w:p>
    <w:p w14:paraId="6009507F" w14:textId="77777777" w:rsidR="006A6A1D" w:rsidRDefault="00000000">
      <w:r>
        <w:t>Description: ResNet architecture with 22 layers suitable for capturing detailed patterns in audio spectrograms.</w:t>
      </w:r>
    </w:p>
    <w:p w14:paraId="60620F0C" w14:textId="77777777" w:rsidR="006A6A1D" w:rsidRDefault="00000000">
      <w:r>
        <w:t>Pretrained Weights: Yes</w:t>
      </w:r>
    </w:p>
    <w:p w14:paraId="2CE82351" w14:textId="77777777" w:rsidR="006A6A1D" w:rsidRDefault="00000000">
      <w:r>
        <w:t>Available in PyTorch: True</w:t>
      </w:r>
    </w:p>
    <w:p w14:paraId="609F99BD" w14:textId="77777777" w:rsidR="006A6A1D" w:rsidRDefault="00000000">
      <w:r>
        <w:t>Pretrained Weights Filename: ResNet22_mAP=0.430.pth</w:t>
      </w:r>
    </w:p>
    <w:p w14:paraId="65D9D428" w14:textId="38061E36" w:rsidR="006A6A1D" w:rsidRDefault="00000000">
      <w:r>
        <w:t xml:space="preserve">Pretrained Weights Link: </w:t>
      </w:r>
      <w:hyperlink r:id="rId11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70ACDCF8" w14:textId="77777777" w:rsidR="006A6A1D" w:rsidRDefault="006A6A1D"/>
    <w:p w14:paraId="32A5F926" w14:textId="77777777" w:rsidR="006A6A1D" w:rsidRDefault="00000000">
      <w:pPr>
        <w:pStyle w:val="Heading1"/>
      </w:pPr>
      <w:r>
        <w:t>7. ResNet38</w:t>
      </w:r>
    </w:p>
    <w:p w14:paraId="245405BE" w14:textId="77777777" w:rsidR="006A6A1D" w:rsidRDefault="00000000">
      <w:r>
        <w:t>Input Size: Log mel spectrograms</w:t>
      </w:r>
    </w:p>
    <w:p w14:paraId="466D02D2" w14:textId="77777777" w:rsidR="006A6A1D" w:rsidRDefault="00000000">
      <w:r>
        <w:t>File Size: 299.6 MB</w:t>
      </w:r>
    </w:p>
    <w:p w14:paraId="5F11FFFD" w14:textId="77777777" w:rsidR="006A6A1D" w:rsidRDefault="00000000">
      <w:r>
        <w:t>Description: Deeper ResNet with additional residual blocks to enhance representation learning.</w:t>
      </w:r>
    </w:p>
    <w:p w14:paraId="5096749C" w14:textId="77777777" w:rsidR="006A6A1D" w:rsidRDefault="00000000">
      <w:r>
        <w:t>Pretrained Weights: Yes</w:t>
      </w:r>
    </w:p>
    <w:p w14:paraId="37046D7F" w14:textId="77777777" w:rsidR="006A6A1D" w:rsidRDefault="00000000">
      <w:r>
        <w:t>Available in PyTorch: True</w:t>
      </w:r>
    </w:p>
    <w:p w14:paraId="3FE97F66" w14:textId="77777777" w:rsidR="006A6A1D" w:rsidRDefault="00000000">
      <w:r>
        <w:t>Pretrained Weights Filename: ResNet38_mAP=0.434.pth</w:t>
      </w:r>
    </w:p>
    <w:p w14:paraId="7BC932DC" w14:textId="50ACBE62" w:rsidR="006A6A1D" w:rsidRDefault="00000000">
      <w:r>
        <w:t xml:space="preserve">Pretrained Weights Link: </w:t>
      </w:r>
      <w:hyperlink r:id="rId12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70B114B6" w14:textId="77777777" w:rsidR="006A6A1D" w:rsidRDefault="006A6A1D"/>
    <w:p w14:paraId="54746E72" w14:textId="77777777" w:rsidR="006A6A1D" w:rsidRDefault="00000000">
      <w:pPr>
        <w:pStyle w:val="Heading1"/>
      </w:pPr>
      <w:r>
        <w:t>8. ResNet54</w:t>
      </w:r>
    </w:p>
    <w:p w14:paraId="11BDEDA6" w14:textId="77777777" w:rsidR="006A6A1D" w:rsidRDefault="00000000">
      <w:r>
        <w:t>Input Size: Log mel spectrograms</w:t>
      </w:r>
    </w:p>
    <w:p w14:paraId="3E52B1CD" w14:textId="77777777" w:rsidR="006A6A1D" w:rsidRDefault="00000000">
      <w:r>
        <w:t>File Size: 421.9 MB</w:t>
      </w:r>
    </w:p>
    <w:p w14:paraId="057BDDAB" w14:textId="77777777" w:rsidR="006A6A1D" w:rsidRDefault="00000000">
      <w:r>
        <w:t>Description: A deeper ResNet architecture with more residual blocks for complex pattern recognition.</w:t>
      </w:r>
    </w:p>
    <w:p w14:paraId="7BF39494" w14:textId="77777777" w:rsidR="006A6A1D" w:rsidRDefault="00000000">
      <w:r>
        <w:t>Pretrained Weights: Yes</w:t>
      </w:r>
    </w:p>
    <w:p w14:paraId="4A97D917" w14:textId="77777777" w:rsidR="006A6A1D" w:rsidRDefault="00000000">
      <w:r>
        <w:t>Available in PyTorch: True</w:t>
      </w:r>
    </w:p>
    <w:p w14:paraId="3E7033C7" w14:textId="77777777" w:rsidR="006A6A1D" w:rsidRDefault="00000000">
      <w:r>
        <w:t>Pretrained Weights Filename: ResNet54_mAP=0.429.pth</w:t>
      </w:r>
    </w:p>
    <w:p w14:paraId="717F2CC3" w14:textId="36C09B20" w:rsidR="006A6A1D" w:rsidRDefault="00000000">
      <w:r>
        <w:t xml:space="preserve">Pretrained Weights Link: </w:t>
      </w:r>
      <w:hyperlink r:id="rId13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36E51C04" w14:textId="77777777" w:rsidR="006A6A1D" w:rsidRDefault="006A6A1D"/>
    <w:p w14:paraId="0E70A3F1" w14:textId="77777777" w:rsidR="006A6A1D" w:rsidRDefault="00000000">
      <w:pPr>
        <w:pStyle w:val="Heading1"/>
      </w:pPr>
      <w:r>
        <w:t>9. MobileNetV1</w:t>
      </w:r>
    </w:p>
    <w:p w14:paraId="124E09E7" w14:textId="77777777" w:rsidR="006A6A1D" w:rsidRDefault="00000000">
      <w:r>
        <w:t>Input Size: Log mel spectrograms</w:t>
      </w:r>
    </w:p>
    <w:p w14:paraId="56DEA2FB" w14:textId="77777777" w:rsidR="006A6A1D" w:rsidRDefault="00000000">
      <w:r>
        <w:t>File Size: 23.6 MB</w:t>
      </w:r>
    </w:p>
    <w:p w14:paraId="361F5CA3" w14:textId="77777777" w:rsidR="006A6A1D" w:rsidRDefault="00000000">
      <w:r>
        <w:t>Description: MobileNet architecture with depthwise separable convolutions designed for efficiency on mobile devices.</w:t>
      </w:r>
    </w:p>
    <w:p w14:paraId="6C31B0CE" w14:textId="77777777" w:rsidR="006A6A1D" w:rsidRDefault="00000000">
      <w:r>
        <w:t>Pretrained Weights: Yes</w:t>
      </w:r>
    </w:p>
    <w:p w14:paraId="4958B5A3" w14:textId="77777777" w:rsidR="006A6A1D" w:rsidRDefault="00000000">
      <w:r>
        <w:t>Available in PyTorch: True</w:t>
      </w:r>
    </w:p>
    <w:p w14:paraId="6B3D1025" w14:textId="77777777" w:rsidR="006A6A1D" w:rsidRDefault="00000000">
      <w:r>
        <w:t>Pretrained Weights Filename: MobileNetV1_mAP=0.389.pth</w:t>
      </w:r>
    </w:p>
    <w:p w14:paraId="20A144CB" w14:textId="56452754" w:rsidR="006A6A1D" w:rsidRDefault="00000000">
      <w:r>
        <w:t xml:space="preserve">Pretrained Weights Link: </w:t>
      </w:r>
      <w:hyperlink r:id="rId14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65D8E235" w14:textId="77777777" w:rsidR="006A6A1D" w:rsidRDefault="006A6A1D"/>
    <w:p w14:paraId="4C6AE983" w14:textId="77777777" w:rsidR="006A6A1D" w:rsidRDefault="00000000">
      <w:pPr>
        <w:pStyle w:val="Heading1"/>
      </w:pPr>
      <w:r>
        <w:t>10. MobileNetV2</w:t>
      </w:r>
    </w:p>
    <w:p w14:paraId="3C8D33C3" w14:textId="77777777" w:rsidR="006A6A1D" w:rsidRDefault="00000000">
      <w:r>
        <w:t>Input Size: Log mel spectrograms</w:t>
      </w:r>
    </w:p>
    <w:p w14:paraId="10078C45" w14:textId="77777777" w:rsidR="006A6A1D" w:rsidRDefault="00000000">
      <w:r>
        <w:t>File Size: 20.8 MB</w:t>
      </w:r>
    </w:p>
    <w:p w14:paraId="0C9CF109" w14:textId="77777777" w:rsidR="006A6A1D" w:rsidRDefault="00000000">
      <w:r>
        <w:lastRenderedPageBreak/>
        <w:t>Description: Improved MobileNet architecture with inverted residuals and linear bottlenecks for efficiency.</w:t>
      </w:r>
    </w:p>
    <w:p w14:paraId="7BD7A20F" w14:textId="77777777" w:rsidR="006A6A1D" w:rsidRDefault="00000000">
      <w:r>
        <w:t>Pretrained Weights: Yes</w:t>
      </w:r>
    </w:p>
    <w:p w14:paraId="1A7117B5" w14:textId="77777777" w:rsidR="006A6A1D" w:rsidRDefault="00000000">
      <w:r>
        <w:t>Available in PyTorch: True</w:t>
      </w:r>
    </w:p>
    <w:p w14:paraId="7FA730C6" w14:textId="77777777" w:rsidR="006A6A1D" w:rsidRDefault="00000000">
      <w:r>
        <w:t>Pretrained Weights Filename: MobileNetV2_mAP=0.383.pth</w:t>
      </w:r>
    </w:p>
    <w:p w14:paraId="4C071AB5" w14:textId="5026040D" w:rsidR="006A6A1D" w:rsidRDefault="00000000">
      <w:r>
        <w:t xml:space="preserve">Pretrained Weights Link: </w:t>
      </w:r>
      <w:hyperlink r:id="rId15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4798787B" w14:textId="77777777" w:rsidR="006A6A1D" w:rsidRDefault="006A6A1D"/>
    <w:p w14:paraId="3F52E1A6" w14:textId="77777777" w:rsidR="006A6A1D" w:rsidRDefault="00000000">
      <w:pPr>
        <w:pStyle w:val="Heading1"/>
      </w:pPr>
      <w:r>
        <w:t>11. Wavegram-Logmel-CNN14</w:t>
      </w:r>
    </w:p>
    <w:p w14:paraId="69A76469" w14:textId="77777777" w:rsidR="006A6A1D" w:rsidRDefault="00000000">
      <w:r>
        <w:t>Input Size: Log mel spectrograms + waveform</w:t>
      </w:r>
    </w:p>
    <w:p w14:paraId="55C3F872" w14:textId="77777777" w:rsidR="006A6A1D" w:rsidRDefault="00000000">
      <w:r>
        <w:t>File Size: 328.7 MB</w:t>
      </w:r>
    </w:p>
    <w:p w14:paraId="5A1F0142" w14:textId="77777777" w:rsidR="006A6A1D" w:rsidRDefault="00000000">
      <w:r>
        <w:t>Description: Combines raw waveform and log mel spectrogram inputs using CNN14 architecture for improved performance.</w:t>
      </w:r>
    </w:p>
    <w:p w14:paraId="728024A1" w14:textId="77777777" w:rsidR="006A6A1D" w:rsidRDefault="00000000">
      <w:r>
        <w:t>Pretrained Weights: Yes</w:t>
      </w:r>
    </w:p>
    <w:p w14:paraId="390A24A8" w14:textId="77777777" w:rsidR="006A6A1D" w:rsidRDefault="00000000">
      <w:r>
        <w:t>Available in PyTorch: True</w:t>
      </w:r>
    </w:p>
    <w:p w14:paraId="552D17B9" w14:textId="77777777" w:rsidR="006A6A1D" w:rsidRDefault="00000000">
      <w:r>
        <w:t>Pretrained Weights Filename: Wavegram_Logmel_Cnn14_mAP=0.439.pth</w:t>
      </w:r>
    </w:p>
    <w:p w14:paraId="3DF3F41E" w14:textId="032D85B8" w:rsidR="006A6A1D" w:rsidRDefault="00000000">
      <w:r>
        <w:t xml:space="preserve">Pretrained Weights Link: </w:t>
      </w:r>
      <w:hyperlink r:id="rId16" w:history="1">
        <w:r w:rsidR="000E4053" w:rsidRPr="000E4053">
          <w:rPr>
            <w:rStyle w:val="Hyperlink"/>
          </w:rPr>
          <w:t>PANNs: Large-Scale Pretrained Audio Neural Networks for Audio Pattern Recognition (Pretrained Models) (zenodo.org)</w:t>
        </w:r>
      </w:hyperlink>
    </w:p>
    <w:p w14:paraId="52E8E98E" w14:textId="77777777" w:rsidR="006A6A1D" w:rsidRDefault="006A6A1D"/>
    <w:p w14:paraId="4C54D170" w14:textId="77777777" w:rsidR="006A6A1D" w:rsidRDefault="00000000">
      <w:pPr>
        <w:pStyle w:val="Heading1"/>
      </w:pPr>
      <w:r>
        <w:t>12. VGGish</w:t>
      </w:r>
    </w:p>
    <w:p w14:paraId="6CF3A242" w14:textId="77777777" w:rsidR="006A6A1D" w:rsidRDefault="00000000">
      <w:r>
        <w:t>Input Size: 96×64 (frames × mel bins)</w:t>
      </w:r>
    </w:p>
    <w:p w14:paraId="59A49F62" w14:textId="77777777" w:rsidR="006A6A1D" w:rsidRDefault="00000000">
      <w:r>
        <w:t>File Size: ~280 MB</w:t>
      </w:r>
    </w:p>
    <w:p w14:paraId="1B83518A" w14:textId="77777777" w:rsidR="006A6A1D" w:rsidRDefault="00000000">
      <w:r>
        <w:t>Description: VGG-like CNN with multiple convolutional and max-pooling layers often used for feature extraction.</w:t>
      </w:r>
    </w:p>
    <w:p w14:paraId="17DBD3EE" w14:textId="77777777" w:rsidR="006A6A1D" w:rsidRDefault="00000000">
      <w:r>
        <w:t>Pretrained Weights: Yes</w:t>
      </w:r>
    </w:p>
    <w:p w14:paraId="675E1F29" w14:textId="6F9234E4" w:rsidR="006A6A1D" w:rsidRDefault="00000000">
      <w:r>
        <w:t xml:space="preserve">Available in </w:t>
      </w:r>
      <w:proofErr w:type="spellStart"/>
      <w:r>
        <w:t>PyTorch</w:t>
      </w:r>
      <w:proofErr w:type="spellEnd"/>
      <w:r>
        <w:t xml:space="preserve">: </w:t>
      </w:r>
      <w:r w:rsidR="000E4053">
        <w:t>No</w:t>
      </w:r>
    </w:p>
    <w:p w14:paraId="20DE4F99" w14:textId="77777777" w:rsidR="006A6A1D" w:rsidRDefault="00000000">
      <w:r>
        <w:t>Pretrained Weights Filename: vggish_model.ckpt</w:t>
      </w:r>
    </w:p>
    <w:p w14:paraId="0BA0630C" w14:textId="77777777" w:rsidR="006A6A1D" w:rsidRDefault="00000000">
      <w:r>
        <w:lastRenderedPageBreak/>
        <w:t>Pretrained Weights Link: https://storage.googleapis.com/audioset/vggish_model.ckpt</w:t>
      </w:r>
    </w:p>
    <w:p w14:paraId="23047B42" w14:textId="77777777" w:rsidR="006A6A1D" w:rsidRDefault="006A6A1D"/>
    <w:p w14:paraId="7DF959C8" w14:textId="77777777" w:rsidR="006A6A1D" w:rsidRDefault="00000000">
      <w:pPr>
        <w:pStyle w:val="Heading1"/>
      </w:pPr>
      <w:r>
        <w:t>13. YAMNet</w:t>
      </w:r>
    </w:p>
    <w:p w14:paraId="61F64072" w14:textId="77777777" w:rsidR="006A6A1D" w:rsidRDefault="00000000">
      <w:r>
        <w:t>Input Size: 64 mel bins</w:t>
      </w:r>
    </w:p>
    <w:p w14:paraId="3F1339BE" w14:textId="77777777" w:rsidR="006A6A1D" w:rsidRDefault="00000000">
      <w:r>
        <w:t>File Size: ~15 MB</w:t>
      </w:r>
    </w:p>
    <w:p w14:paraId="5F9B102E" w14:textId="77777777" w:rsidR="006A6A1D" w:rsidRDefault="00000000">
      <w:r>
        <w:t>Description: Based on MobileNetV1 architecture uses depthwise separable convolutions for audio tagging and classification.</w:t>
      </w:r>
    </w:p>
    <w:p w14:paraId="5AC88C9A" w14:textId="77777777" w:rsidR="006A6A1D" w:rsidRDefault="00000000">
      <w:r>
        <w:t>Pretrained Weights: Yes</w:t>
      </w:r>
    </w:p>
    <w:p w14:paraId="5AC6CC41" w14:textId="54E70EE9" w:rsidR="006A6A1D" w:rsidRDefault="00000000">
      <w:r>
        <w:t xml:space="preserve">Available in </w:t>
      </w:r>
      <w:proofErr w:type="spellStart"/>
      <w:r>
        <w:t>PyTorch</w:t>
      </w:r>
      <w:proofErr w:type="spellEnd"/>
      <w:r>
        <w:t xml:space="preserve">: </w:t>
      </w:r>
      <w:r w:rsidR="000E4053">
        <w:t>No</w:t>
      </w:r>
    </w:p>
    <w:p w14:paraId="1796D16D" w14:textId="77777777" w:rsidR="006A6A1D" w:rsidRDefault="00000000">
      <w:r>
        <w:t>Pretrained Weights Filename: yamnet.h5</w:t>
      </w:r>
    </w:p>
    <w:p w14:paraId="0FED0716" w14:textId="77777777" w:rsidR="006A6A1D" w:rsidRDefault="00000000">
      <w:r>
        <w:t>Pretrained Weights Link: https://storage.googleapis.com/audioset/yamnet.h5</w:t>
      </w:r>
    </w:p>
    <w:p w14:paraId="13358B38" w14:textId="77777777" w:rsidR="006A6A1D" w:rsidRDefault="006A6A1D"/>
    <w:p w14:paraId="082AADFA" w14:textId="77777777" w:rsidR="006A6A1D" w:rsidRDefault="00000000">
      <w:pPr>
        <w:pStyle w:val="Heading1"/>
      </w:pPr>
      <w:r>
        <w:t>14. OpenL3</w:t>
      </w:r>
    </w:p>
    <w:p w14:paraId="6860FFFF" w14:textId="77777777" w:rsidR="006A6A1D" w:rsidRDefault="00000000">
      <w:r>
        <w:t>Input Size: Log mel spectrograms or linear spectrograms</w:t>
      </w:r>
    </w:p>
    <w:p w14:paraId="6C49D1F8" w14:textId="77777777" w:rsidR="006A6A1D" w:rsidRDefault="00000000">
      <w:r>
        <w:t>File Size: ~30-100 MB</w:t>
      </w:r>
    </w:p>
    <w:p w14:paraId="67090C5B" w14:textId="77777777" w:rsidR="006A6A1D" w:rsidRDefault="00000000">
      <w:r>
        <w:t>Description: Custom CNN model for extracting embeddings for various audio tasks available in music and environmental sound configurations.</w:t>
      </w:r>
    </w:p>
    <w:p w14:paraId="612BE33C" w14:textId="77777777" w:rsidR="006A6A1D" w:rsidRDefault="00000000">
      <w:r>
        <w:t>Pretrained Weights: Yes</w:t>
      </w:r>
    </w:p>
    <w:p w14:paraId="6BB96F61" w14:textId="3E54748F" w:rsidR="006A6A1D" w:rsidRDefault="00000000">
      <w:r>
        <w:t xml:space="preserve">Available in </w:t>
      </w:r>
      <w:proofErr w:type="spellStart"/>
      <w:r>
        <w:t>PyTorch</w:t>
      </w:r>
      <w:proofErr w:type="spellEnd"/>
      <w:r>
        <w:t xml:space="preserve">: </w:t>
      </w:r>
      <w:r w:rsidR="000E4053">
        <w:t>No</w:t>
      </w:r>
    </w:p>
    <w:p w14:paraId="43F2BC5F" w14:textId="77777777" w:rsidR="006A6A1D" w:rsidRDefault="00000000">
      <w:r>
        <w:t>Pretrained Weights Filename: openl3_audio_mel128_music_embedding512.h5</w:t>
      </w:r>
    </w:p>
    <w:p w14:paraId="52316426" w14:textId="6ED197AF" w:rsidR="006A6A1D" w:rsidRDefault="00000000">
      <w:r>
        <w:t xml:space="preserve">Pretrained Weights Link: </w:t>
      </w:r>
      <w:r w:rsidR="000E4053">
        <w:t xml:space="preserve">Couldn’t find direct link, but official </w:t>
      </w:r>
      <w:proofErr w:type="spellStart"/>
      <w:r w:rsidR="000E4053">
        <w:t>github</w:t>
      </w:r>
      <w:proofErr w:type="spellEnd"/>
      <w:r w:rsidR="000E4053">
        <w:t xml:space="preserve"> repo is available</w:t>
      </w:r>
    </w:p>
    <w:p w14:paraId="4BDBE543" w14:textId="77777777" w:rsidR="006A6A1D" w:rsidRDefault="006A6A1D"/>
    <w:sectPr w:rsidR="006A6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161982">
    <w:abstractNumId w:val="8"/>
  </w:num>
  <w:num w:numId="2" w16cid:durableId="499394244">
    <w:abstractNumId w:val="6"/>
  </w:num>
  <w:num w:numId="3" w16cid:durableId="376438949">
    <w:abstractNumId w:val="5"/>
  </w:num>
  <w:num w:numId="4" w16cid:durableId="1794328260">
    <w:abstractNumId w:val="4"/>
  </w:num>
  <w:num w:numId="5" w16cid:durableId="728192268">
    <w:abstractNumId w:val="7"/>
  </w:num>
  <w:num w:numId="6" w16cid:durableId="2104062751">
    <w:abstractNumId w:val="3"/>
  </w:num>
  <w:num w:numId="7" w16cid:durableId="1824658652">
    <w:abstractNumId w:val="2"/>
  </w:num>
  <w:num w:numId="8" w16cid:durableId="1197888549">
    <w:abstractNumId w:val="1"/>
  </w:num>
  <w:num w:numId="9" w16cid:durableId="81915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053"/>
    <w:rsid w:val="0015074B"/>
    <w:rsid w:val="0029639D"/>
    <w:rsid w:val="00326F90"/>
    <w:rsid w:val="006A6A1D"/>
    <w:rsid w:val="00AA1D8D"/>
    <w:rsid w:val="00B47730"/>
    <w:rsid w:val="00CB0664"/>
    <w:rsid w:val="00D11A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8C0108"/>
  <w14:defaultImageDpi w14:val="300"/>
  <w15:docId w15:val="{698F0397-A902-428C-A5F0-6430C7CD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E4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3987831" TargetMode="External"/><Relationship Id="rId13" Type="http://schemas.openxmlformats.org/officeDocument/2006/relationships/hyperlink" Target="https://zenodo.org/records/398783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zenodo.org/records/3987831" TargetMode="External"/><Relationship Id="rId12" Type="http://schemas.openxmlformats.org/officeDocument/2006/relationships/hyperlink" Target="https://zenodo.org/records/398783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enodo.org/records/39878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zenodo.org/records/3987831" TargetMode="External"/><Relationship Id="rId11" Type="http://schemas.openxmlformats.org/officeDocument/2006/relationships/hyperlink" Target="https://zenodo.org/records/39878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enodo.org/records/3987831" TargetMode="External"/><Relationship Id="rId10" Type="http://schemas.openxmlformats.org/officeDocument/2006/relationships/hyperlink" Target="https://zenodo.org/records/39878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3987831" TargetMode="External"/><Relationship Id="rId14" Type="http://schemas.openxmlformats.org/officeDocument/2006/relationships/hyperlink" Target="https://zenodo.org/records/3987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 Sengar</cp:lastModifiedBy>
  <cp:revision>2</cp:revision>
  <dcterms:created xsi:type="dcterms:W3CDTF">2013-12-23T23:15:00Z</dcterms:created>
  <dcterms:modified xsi:type="dcterms:W3CDTF">2024-09-22T18:53:00Z</dcterms:modified>
  <cp:category/>
</cp:coreProperties>
</file>